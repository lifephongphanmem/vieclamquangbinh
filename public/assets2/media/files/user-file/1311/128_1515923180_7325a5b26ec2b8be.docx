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D21360" w:rsidRPr="00684EDE" w14:paraId="02F6ABFA" w14:textId="77777777" w:rsidTr="0033411F">
        <w:trPr>
          <w:jc w:val="center"/>
        </w:trPr>
        <w:tc>
          <w:tcPr>
            <w:tcW w:w="9576" w:type="dxa"/>
          </w:tcPr>
          <w:p w14:paraId="5A622A1E" w14:textId="77777777" w:rsidR="00EA42D4" w:rsidRPr="00684EDE" w:rsidRDefault="00F13743" w:rsidP="00D42AD4">
            <w:pPr>
              <w:pStyle w:val="HeaderFirstPage"/>
              <w:pBdr>
                <w:bottom w:val="none" w:sz="0" w:space="0" w:color="auto"/>
              </w:pBdr>
              <w:jc w:val="center"/>
              <w:rPr>
                <w:rFonts w:ascii="Times New Roman" w:hAnsi="Times New Roman"/>
                <w:color w:val="000000"/>
                <w:sz w:val="44"/>
                <w:szCs w:val="44"/>
              </w:rPr>
            </w:pPr>
            <w:bookmarkStart w:id="0" w:name="_GoBack"/>
            <w:bookmarkEnd w:id="0"/>
            <w:r w:rsidRPr="00684EDE">
              <w:rPr>
                <w:rFonts w:ascii="Times New Roman" w:hAnsi="Times New Roman"/>
                <w:color w:val="000000"/>
                <w:sz w:val="44"/>
                <w:szCs w:val="44"/>
              </w:rPr>
              <w:t>RESUME</w:t>
            </w:r>
          </w:p>
        </w:tc>
      </w:tr>
    </w:tbl>
    <w:p w14:paraId="4C303896" w14:textId="77777777" w:rsidR="00D21360" w:rsidRPr="00684EDE" w:rsidRDefault="00D21360" w:rsidP="00D42AD4">
      <w:pPr>
        <w:pStyle w:val="NoSpacing"/>
        <w:spacing w:after="120"/>
        <w:rPr>
          <w:rFonts w:ascii="Times New Roman" w:hAnsi="Times New Roman"/>
        </w:rPr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"/>
        <w:gridCol w:w="9170"/>
      </w:tblGrid>
      <w:tr w:rsidR="00D21360" w:rsidRPr="00684EDE" w14:paraId="27E13792" w14:textId="77777777" w:rsidTr="003861D4">
        <w:trPr>
          <w:jc w:val="center"/>
        </w:trPr>
        <w:tc>
          <w:tcPr>
            <w:tcW w:w="186" w:type="dxa"/>
            <w:shd w:val="clear" w:color="auto" w:fill="9FB8CD"/>
          </w:tcPr>
          <w:p w14:paraId="70F7B71F" w14:textId="77777777" w:rsidR="00D21360" w:rsidRPr="00684EDE" w:rsidRDefault="00D21360" w:rsidP="00D42AD4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542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A390EEE" w14:textId="70DFD7A2" w:rsidR="00D21360" w:rsidRPr="00684EDE" w:rsidRDefault="00135ED7" w:rsidP="00D42AD4">
            <w:pPr>
              <w:pStyle w:val="PersonalName"/>
              <w:spacing w:after="120"/>
              <w:ind w:left="1440" w:hanging="1440"/>
              <w:rPr>
                <w:rFonts w:ascii="Times New Roman" w:hAnsi="Times New Roman"/>
                <w:b/>
              </w:rPr>
            </w:pPr>
            <w:r w:rsidRPr="00684EDE">
              <w:rPr>
                <w:rFonts w:ascii="Times New Roman" w:hAnsi="Times New Roman"/>
                <w:color w:val="9FB8CD"/>
                <w:spacing w:val="10"/>
              </w:rPr>
              <w:sym w:font="Wingdings 3" w:char="F07D"/>
            </w:r>
            <w:r w:rsidR="00925152">
              <w:rPr>
                <w:rFonts w:ascii="Times New Roman" w:hAnsi="Times New Roman"/>
                <w:b/>
              </w:rPr>
              <w:t>Huỳnh Văn Hoàng Anh</w:t>
            </w:r>
          </w:p>
          <w:p w14:paraId="29FEA53E" w14:textId="4A7AF728" w:rsidR="002406B4" w:rsidRPr="00684EDE" w:rsidRDefault="00FF7232" w:rsidP="00D42AD4">
            <w:pPr>
              <w:pStyle w:val="PersonalName"/>
              <w:spacing w:after="120"/>
              <w:ind w:left="1440" w:hanging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en-US"/>
              </w:rPr>
              <w:drawing>
                <wp:inline distT="0" distB="0" distL="0" distR="0" wp14:anchorId="6A689D42" wp14:editId="703B03EB">
                  <wp:extent cx="1285837" cy="1651000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004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33" cy="167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15FAC4" w14:textId="644C6824" w:rsidR="00D21360" w:rsidRPr="00684EDE" w:rsidRDefault="00AD7667" w:rsidP="00D42AD4">
            <w:pPr>
              <w:pStyle w:val="AddressText"/>
              <w:spacing w:after="12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104 Thái Sanh Hạnh, P.8, TP. Mỹ Tho, Tiền Giang</w:t>
            </w:r>
          </w:p>
          <w:p w14:paraId="4B41F05E" w14:textId="677000DF" w:rsidR="00D21360" w:rsidRPr="00684EDE" w:rsidRDefault="002B5000" w:rsidP="00D42AD4">
            <w:pPr>
              <w:pStyle w:val="AddressText"/>
              <w:spacing w:after="12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Điện Thoại</w:t>
            </w:r>
            <w:r w:rsidR="00135ED7"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: </w:t>
            </w:r>
            <w:r w:rsidR="00A3756B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0978 131 933</w:t>
            </w:r>
          </w:p>
          <w:p w14:paraId="3BAF24B5" w14:textId="73F8EEAD" w:rsidR="00D21360" w:rsidRPr="00684EDE" w:rsidRDefault="00135ED7" w:rsidP="00D42AD4">
            <w:pPr>
              <w:pStyle w:val="AddressText"/>
              <w:spacing w:after="12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E-mail: </w:t>
            </w:r>
            <w:r w:rsidR="00A3756B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hoanganh2710@gmail.com</w:t>
            </w:r>
          </w:p>
          <w:p w14:paraId="4920166F" w14:textId="69EF08F8" w:rsidR="00D21360" w:rsidRPr="00684EDE" w:rsidRDefault="002B5000" w:rsidP="00D42AD4">
            <w:pPr>
              <w:pStyle w:val="AddressText"/>
              <w:spacing w:after="12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Hôn Nhân</w:t>
            </w:r>
            <w:r w:rsidR="00135ED7"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: </w:t>
            </w:r>
            <w:r w:rsidR="00A3756B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Đã kết hôn</w:t>
            </w:r>
          </w:p>
          <w:p w14:paraId="6F0982A1" w14:textId="06DC9697" w:rsidR="005F168B" w:rsidRPr="00684EDE" w:rsidRDefault="002B5000" w:rsidP="00D42AD4">
            <w:pPr>
              <w:pStyle w:val="AddressText"/>
              <w:spacing w:after="12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Ngày sinh</w:t>
            </w:r>
            <w:r w:rsidR="006A2FCD"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: </w:t>
            </w:r>
            <w:r w:rsidR="00A3756B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27 – 10</w:t>
            </w:r>
            <w:r w:rsidR="005904A8"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-</w:t>
            </w:r>
            <w:r w:rsidR="006A2FCD"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 xml:space="preserve"> 1989</w:t>
            </w:r>
          </w:p>
          <w:p w14:paraId="5AE54051" w14:textId="77777777" w:rsidR="00651226" w:rsidRPr="00684EDE" w:rsidRDefault="002B5000" w:rsidP="00D42AD4">
            <w:pPr>
              <w:pStyle w:val="AddressText"/>
              <w:spacing w:after="120"/>
              <w:rPr>
                <w:rFonts w:ascii="Times New Roman" w:hAnsi="Times New Roman"/>
                <w:sz w:val="24"/>
                <w:lang w:val="vi-VN"/>
              </w:rPr>
            </w:pPr>
            <w:r w:rsidRPr="00684EDE"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Giới tính: Nam</w:t>
            </w:r>
          </w:p>
        </w:tc>
      </w:tr>
    </w:tbl>
    <w:p w14:paraId="061DB535" w14:textId="77777777" w:rsidR="003861D4" w:rsidRPr="00684EDE" w:rsidRDefault="003861D4" w:rsidP="00D42AD4">
      <w:pPr>
        <w:rPr>
          <w:rFonts w:ascii="Times New Roman" w:hAnsi="Times New Roman"/>
        </w:rPr>
      </w:pPr>
      <w:r w:rsidRPr="00684EDE">
        <w:rPr>
          <w:rFonts w:ascii="Times New Roman" w:hAnsi="Times New Roman"/>
        </w:rPr>
        <w:br w:type="page"/>
      </w:r>
    </w:p>
    <w:tbl>
      <w:tblPr>
        <w:tblW w:w="5000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69"/>
      </w:tblGrid>
      <w:tr w:rsidR="003861D4" w:rsidRPr="00684EDE" w14:paraId="3B970E41" w14:textId="77777777" w:rsidTr="003861D4">
        <w:trPr>
          <w:jc w:val="center"/>
        </w:trPr>
        <w:tc>
          <w:tcPr>
            <w:tcW w:w="186" w:type="dxa"/>
            <w:shd w:val="clear" w:color="auto" w:fill="AAB0C7"/>
          </w:tcPr>
          <w:p w14:paraId="3CBD6B93" w14:textId="77777777" w:rsidR="003861D4" w:rsidRPr="00684EDE" w:rsidRDefault="00EA42D4" w:rsidP="00D42AD4">
            <w:pPr>
              <w:spacing w:line="240" w:lineRule="auto"/>
              <w:rPr>
                <w:rFonts w:ascii="Times New Roman" w:hAnsi="Times New Roman"/>
              </w:rPr>
            </w:pPr>
            <w:r w:rsidRPr="00684EDE">
              <w:rPr>
                <w:rFonts w:ascii="Times New Roman" w:hAnsi="Times New Roman"/>
              </w:rPr>
              <w:lastRenderedPageBreak/>
              <w:br w:type="page"/>
            </w:r>
            <w:r w:rsidR="003861D4" w:rsidRPr="00684EDE">
              <w:rPr>
                <w:rFonts w:ascii="Times New Roman" w:hAnsi="Times New Roman"/>
              </w:rPr>
              <w:br w:type="page"/>
            </w:r>
          </w:p>
        </w:tc>
        <w:tc>
          <w:tcPr>
            <w:tcW w:w="0" w:type="auto"/>
            <w:vMerge w:val="restart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49D4BE85" w14:textId="77777777" w:rsidR="003861D4" w:rsidRPr="00684EDE" w:rsidRDefault="00A15BF2" w:rsidP="00D42AD4">
            <w:pPr>
              <w:pStyle w:val="Section"/>
              <w:ind w:left="0" w:firstLine="0"/>
              <w:rPr>
                <w:rFonts w:ascii="Times New Roman" w:hAnsi="Times New Roman"/>
              </w:rPr>
            </w:pPr>
            <w:r w:rsidRPr="00684EDE">
              <w:rPr>
                <w:rFonts w:ascii="Times New Roman" w:hAnsi="Times New Roman"/>
              </w:rPr>
              <w:t>Tóm tắt bản thân</w:t>
            </w:r>
          </w:p>
          <w:p w14:paraId="019DBF2D" w14:textId="237E3EA0" w:rsidR="003861D4" w:rsidRPr="00684EDE" w:rsidRDefault="00044971" w:rsidP="00D42AD4"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 xml:space="preserve">Tốt nghiệp </w:t>
            </w:r>
            <w:r w:rsidR="00925152">
              <w:rPr>
                <w:rFonts w:ascii="Times New Roman" w:hAnsi="Times New Roman"/>
                <w:sz w:val="24"/>
                <w:szCs w:val="24"/>
              </w:rPr>
              <w:t>Dược s</w:t>
            </w:r>
            <w:r w:rsidR="00DF59AD">
              <w:rPr>
                <w:rFonts w:ascii="Times New Roman" w:hAnsi="Times New Roman"/>
                <w:sz w:val="24"/>
                <w:szCs w:val="24"/>
              </w:rPr>
              <w:t>ĩ</w:t>
            </w:r>
            <w:r w:rsidR="009251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84EDE">
              <w:rPr>
                <w:rFonts w:ascii="Times New Roman" w:hAnsi="Times New Roman"/>
                <w:sz w:val="24"/>
                <w:szCs w:val="24"/>
              </w:rPr>
              <w:t>tại Đạ</w:t>
            </w:r>
            <w:r w:rsidR="00925152">
              <w:rPr>
                <w:rFonts w:ascii="Times New Roman" w:hAnsi="Times New Roman"/>
                <w:sz w:val="24"/>
                <w:szCs w:val="24"/>
              </w:rPr>
              <w:t>i học Y Dược Thành phố Hồ Chí Minh</w:t>
            </w:r>
            <w:r w:rsidR="00A2631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BBC012" w14:textId="1EE7ECE3" w:rsidR="003861D4" w:rsidRPr="00684EDE" w:rsidRDefault="00044971" w:rsidP="00D42AD4"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Có kiến thức về</w:t>
            </w:r>
            <w:r w:rsidR="00A2631F">
              <w:rPr>
                <w:rFonts w:ascii="Times New Roman" w:hAnsi="Times New Roman"/>
                <w:sz w:val="24"/>
                <w:szCs w:val="24"/>
              </w:rPr>
              <w:t xml:space="preserve"> phân </w:t>
            </w:r>
            <w:r w:rsidR="00FB7FE5">
              <w:rPr>
                <w:rFonts w:ascii="Times New Roman" w:hAnsi="Times New Roman"/>
                <w:sz w:val="24"/>
                <w:szCs w:val="24"/>
              </w:rPr>
              <w:t xml:space="preserve">tích </w:t>
            </w:r>
            <w:r w:rsidR="00A2631F">
              <w:rPr>
                <w:rFonts w:ascii="Times New Roman" w:hAnsi="Times New Roman"/>
                <w:sz w:val="24"/>
                <w:szCs w:val="24"/>
              </w:rPr>
              <w:t>-</w:t>
            </w:r>
            <w:r w:rsidR="00FB7F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25152">
              <w:rPr>
                <w:rFonts w:ascii="Times New Roman" w:hAnsi="Times New Roman"/>
                <w:sz w:val="24"/>
                <w:szCs w:val="24"/>
              </w:rPr>
              <w:t>kiểm nghiệm</w:t>
            </w:r>
            <w:r w:rsidR="004021D5">
              <w:rPr>
                <w:rFonts w:ascii="Times New Roman" w:hAnsi="Times New Roman"/>
                <w:sz w:val="24"/>
                <w:szCs w:val="24"/>
              </w:rPr>
              <w:t>, thẩm định.</w:t>
            </w:r>
          </w:p>
          <w:p w14:paraId="0CC43827" w14:textId="5E0AB417" w:rsidR="003861D4" w:rsidRDefault="00044971" w:rsidP="00D42AD4"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Có kinh nghiệ</w:t>
            </w:r>
            <w:r w:rsidR="00925152">
              <w:rPr>
                <w:rFonts w:ascii="Times New Roman" w:hAnsi="Times New Roman"/>
                <w:sz w:val="24"/>
                <w:szCs w:val="24"/>
              </w:rPr>
              <w:t>m</w:t>
            </w:r>
            <w:r w:rsidRPr="00684EDE">
              <w:rPr>
                <w:rFonts w:ascii="Times New Roman" w:hAnsi="Times New Roman"/>
                <w:sz w:val="24"/>
                <w:szCs w:val="24"/>
              </w:rPr>
              <w:t xml:space="preserve"> làm việc vớ</w:t>
            </w:r>
            <w:r w:rsidR="00A2631F">
              <w:rPr>
                <w:rFonts w:ascii="Times New Roman" w:hAnsi="Times New Roman"/>
                <w:sz w:val="24"/>
                <w:szCs w:val="24"/>
              </w:rPr>
              <w:t>i</w:t>
            </w:r>
            <w:r w:rsidR="00925152">
              <w:rPr>
                <w:rFonts w:ascii="Times New Roman" w:hAnsi="Times New Roman"/>
                <w:sz w:val="24"/>
                <w:szCs w:val="24"/>
              </w:rPr>
              <w:t xml:space="preserve"> nghiên cứu nhỏ</w:t>
            </w:r>
            <w:r w:rsidR="00450AF5" w:rsidRPr="00684EDE">
              <w:rPr>
                <w:rFonts w:ascii="Times New Roman" w:hAnsi="Times New Roman"/>
                <w:sz w:val="24"/>
                <w:szCs w:val="24"/>
              </w:rPr>
              <w:t>, độc lập và theo nhóm</w:t>
            </w:r>
            <w:r w:rsidRPr="00684ED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1E2988" w14:textId="1605F35C" w:rsidR="008D478C" w:rsidRPr="00684EDE" w:rsidRDefault="00D83ABA" w:rsidP="00D42AD4"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Trung thực, c</w:t>
            </w:r>
            <w:r w:rsidR="008D478C">
              <w:rPr>
                <w:rFonts w:ascii="Times New Roman" w:hAnsi="Times New Roman"/>
                <w:sz w:val="24"/>
                <w:szCs w:val="24"/>
              </w:rPr>
              <w:t>ẩn thận và nguyên tắc.</w:t>
            </w:r>
          </w:p>
          <w:p w14:paraId="5EAAE554" w14:textId="77777777" w:rsidR="003861D4" w:rsidRPr="00684EDE" w:rsidRDefault="00044971" w:rsidP="00D42AD4">
            <w:pPr>
              <w:numPr>
                <w:ilvl w:val="0"/>
                <w:numId w:val="9"/>
              </w:num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Kỹ năng mềm</w:t>
            </w:r>
            <w:r w:rsidR="003861D4" w:rsidRPr="00684EDE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5D2CAFB4" w14:textId="77777777" w:rsidR="003861D4" w:rsidRPr="00A2631F" w:rsidRDefault="00044971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684EDE">
              <w:rPr>
                <w:rFonts w:ascii="Times New Roman" w:eastAsia="Times New Roman" w:hAnsi="Times New Roman"/>
                <w:sz w:val="24"/>
                <w:szCs w:val="24"/>
              </w:rPr>
              <w:t>Có khả năng làm việc nhóm tốt</w:t>
            </w:r>
            <w:r w:rsidR="003861D4" w:rsidRPr="00684ED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3169599" w14:textId="1DE20C5D" w:rsidR="00A2631F" w:rsidRDefault="00ED2BC8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Học hỏi và s</w:t>
            </w:r>
            <w:r w:rsidR="00A2631F">
              <w:rPr>
                <w:rFonts w:ascii="Times New Roman" w:hAnsi="Times New Roman"/>
                <w:sz w:val="24"/>
                <w:szCs w:val="24"/>
              </w:rPr>
              <w:t>ử dụng máy tính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rất</w:t>
            </w:r>
            <w:r w:rsidR="00A2631F">
              <w:rPr>
                <w:rFonts w:ascii="Times New Roman" w:hAnsi="Times New Roman"/>
                <w:sz w:val="24"/>
                <w:szCs w:val="24"/>
              </w:rPr>
              <w:t xml:space="preserve"> thành thạo.</w:t>
            </w:r>
          </w:p>
          <w:p w14:paraId="165D6901" w14:textId="3C2DA7CD" w:rsidR="003861D4" w:rsidRDefault="00044971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Đọc hiể</w:t>
            </w:r>
            <w:r w:rsidR="00ED3C0E">
              <w:rPr>
                <w:rFonts w:ascii="Times New Roman" w:hAnsi="Times New Roman"/>
                <w:sz w:val="24"/>
                <w:szCs w:val="24"/>
              </w:rPr>
              <w:t>u</w:t>
            </w:r>
            <w:r w:rsidR="00925152"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="00E200C4">
              <w:rPr>
                <w:rFonts w:ascii="Times New Roman" w:hAnsi="Times New Roman"/>
                <w:sz w:val="24"/>
                <w:szCs w:val="24"/>
              </w:rPr>
              <w:t>ài liệu</w:t>
            </w:r>
            <w:r w:rsidRPr="00684EDE">
              <w:rPr>
                <w:rFonts w:ascii="Times New Roman" w:hAnsi="Times New Roman"/>
                <w:sz w:val="24"/>
                <w:szCs w:val="24"/>
              </w:rPr>
              <w:t xml:space="preserve"> tiếng Anh</w:t>
            </w:r>
            <w:r w:rsidR="00014376">
              <w:rPr>
                <w:rFonts w:ascii="Times New Roman" w:hAnsi="Times New Roman"/>
                <w:sz w:val="24"/>
                <w:szCs w:val="24"/>
              </w:rPr>
              <w:t xml:space="preserve"> cơ bản</w:t>
            </w:r>
            <w:r w:rsidR="003861D4" w:rsidRPr="00684ED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5BAD4A5" w14:textId="4796841B" w:rsidR="00AD7667" w:rsidRPr="00684EDE" w:rsidRDefault="00AD7667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Cẩn thận, tỉ mỉ, chịu khó học hỏi.</w:t>
            </w:r>
          </w:p>
          <w:p w14:paraId="18921253" w14:textId="77777777" w:rsidR="003861D4" w:rsidRPr="00684EDE" w:rsidRDefault="00044971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Có tinh thần trách nhiệm cao, thích thử thách và công việc có áp lực.</w:t>
            </w:r>
          </w:p>
          <w:p w14:paraId="36D5AE27" w14:textId="77777777" w:rsidR="00044971" w:rsidRPr="00684EDE" w:rsidRDefault="00044971" w:rsidP="00D42AD4">
            <w:pPr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84EDE">
              <w:rPr>
                <w:rFonts w:ascii="Times New Roman" w:hAnsi="Times New Roman"/>
                <w:sz w:val="24"/>
                <w:szCs w:val="24"/>
              </w:rPr>
              <w:t>Thích tìm hiểu, nâng cao kỹ năng, và các lĩnh vực mới.</w:t>
            </w:r>
          </w:p>
          <w:p w14:paraId="3E86EA41" w14:textId="77777777" w:rsidR="003861D4" w:rsidRPr="00684EDE" w:rsidRDefault="00450AF5" w:rsidP="00D42AD4">
            <w:pPr>
              <w:pStyle w:val="Section"/>
              <w:rPr>
                <w:rFonts w:ascii="Times New Roman" w:hAnsi="Times New Roman"/>
              </w:rPr>
            </w:pPr>
            <w:r w:rsidRPr="00684EDE">
              <w:rPr>
                <w:rFonts w:ascii="Times New Roman" w:hAnsi="Times New Roman"/>
              </w:rPr>
              <w:t>Khả năng</w:t>
            </w:r>
          </w:p>
          <w:p w14:paraId="25230919" w14:textId="37A7A489" w:rsidR="000A7C5A" w:rsidRDefault="000A7C5A" w:rsidP="00D42A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Có kiến thức về HPLC, thẩm </w:t>
            </w:r>
            <w:r w:rsidR="00AD7667">
              <w:rPr>
                <w:rFonts w:ascii="Times New Roman" w:eastAsia="Times New Roman" w:hAnsi="Times New Roman"/>
                <w:sz w:val="24"/>
                <w:szCs w:val="24"/>
              </w:rPr>
              <w:t>định quy trình phân tích.</w:t>
            </w:r>
          </w:p>
          <w:p w14:paraId="48EF4643" w14:textId="4BC93B97" w:rsidR="00AD7667" w:rsidRDefault="0084473F" w:rsidP="00AD766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Biết chuẩn bị và vận hành HPLC căn bản.</w:t>
            </w:r>
          </w:p>
          <w:p w14:paraId="4F9B5381" w14:textId="4277773D" w:rsidR="00AD7667" w:rsidRDefault="004021D5" w:rsidP="00AD766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Biết khảo sát và triển khai sắc ký lớp mỏng, sắc ký cột.</w:t>
            </w:r>
          </w:p>
          <w:p w14:paraId="6C975DFE" w14:textId="58B1B90E" w:rsidR="002001DF" w:rsidRPr="00AD7667" w:rsidRDefault="002001DF" w:rsidP="00AD766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Sử dụng thành thạo các thiết bị, dụng cụ thông dụng đơn giản trong phòng thí nghiệm.</w:t>
            </w:r>
          </w:p>
          <w:p w14:paraId="01FA0E0E" w14:textId="71506129" w:rsidR="003861D4" w:rsidRPr="001172E6" w:rsidRDefault="0049793C" w:rsidP="001172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="0084473F">
              <w:rPr>
                <w:rFonts w:ascii="Times New Roman" w:eastAsia="Times New Roman" w:hAnsi="Times New Roman"/>
                <w:sz w:val="24"/>
                <w:szCs w:val="24"/>
              </w:rPr>
              <w:t>ử dụng thành thạo máy vi tính,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hiểu biết về máy tính,</w:t>
            </w:r>
            <w:r w:rsidR="0084473F">
              <w:rPr>
                <w:rFonts w:ascii="Times New Roman" w:eastAsia="Times New Roman" w:hAnsi="Times New Roman"/>
                <w:sz w:val="24"/>
                <w:szCs w:val="24"/>
              </w:rPr>
              <w:t xml:space="preserve"> khả năng học hỏi kiến thức mới về phần mềm máy tính rất nhanh.</w:t>
            </w:r>
          </w:p>
          <w:p w14:paraId="70F9D512" w14:textId="57DCC8AB" w:rsidR="003861D4" w:rsidRPr="00684EDE" w:rsidRDefault="00450AF5" w:rsidP="00D42A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EDE">
              <w:rPr>
                <w:rFonts w:ascii="Times New Roman" w:eastAsia="Times New Roman" w:hAnsi="Times New Roman"/>
                <w:sz w:val="24"/>
                <w:szCs w:val="24"/>
              </w:rPr>
              <w:t xml:space="preserve">Đọc hiểu tài </w:t>
            </w:r>
            <w:r w:rsidR="008A1BF2">
              <w:rPr>
                <w:rFonts w:ascii="Times New Roman" w:eastAsia="Times New Roman" w:hAnsi="Times New Roman"/>
                <w:sz w:val="24"/>
                <w:szCs w:val="24"/>
              </w:rPr>
              <w:t>liệu Tiếng Anh chuyên ngành</w:t>
            </w:r>
            <w:r w:rsidR="002854F2">
              <w:rPr>
                <w:rFonts w:ascii="Times New Roman" w:eastAsia="Times New Roman" w:hAnsi="Times New Roman"/>
                <w:sz w:val="24"/>
                <w:szCs w:val="24"/>
              </w:rPr>
              <w:t xml:space="preserve"> (Dược điển,…)</w:t>
            </w:r>
            <w:r w:rsidR="008A1BF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B701744" w14:textId="29569F50" w:rsidR="003861D4" w:rsidRPr="00684EDE" w:rsidRDefault="00450AF5" w:rsidP="00D42A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EDE">
              <w:rPr>
                <w:rFonts w:ascii="Times New Roman" w:eastAsia="Times New Roman" w:hAnsi="Times New Roman"/>
                <w:sz w:val="24"/>
                <w:szCs w:val="24"/>
              </w:rPr>
              <w:t>K</w:t>
            </w:r>
            <w:r w:rsidR="004021D5">
              <w:rPr>
                <w:rFonts w:ascii="Times New Roman" w:eastAsia="Times New Roman" w:hAnsi="Times New Roman"/>
                <w:sz w:val="24"/>
                <w:szCs w:val="24"/>
              </w:rPr>
              <w:t>hả năng tự học hỏi, giải quyết vấn đề.</w:t>
            </w:r>
          </w:p>
          <w:p w14:paraId="563962B2" w14:textId="77777777" w:rsidR="003861D4" w:rsidRPr="00684EDE" w:rsidRDefault="00450AF5" w:rsidP="00D42A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EDE">
              <w:rPr>
                <w:rFonts w:ascii="Times New Roman" w:eastAsia="Times New Roman" w:hAnsi="Times New Roman"/>
                <w:sz w:val="24"/>
                <w:szCs w:val="24"/>
              </w:rPr>
              <w:t>Có khả năng làm việc nhóm tốt.</w:t>
            </w:r>
          </w:p>
          <w:p w14:paraId="728C1C14" w14:textId="77777777" w:rsidR="003861D4" w:rsidRPr="00684EDE" w:rsidRDefault="00684EDE" w:rsidP="00D42AD4">
            <w:pPr>
              <w:pStyle w:val="Section"/>
              <w:rPr>
                <w:rFonts w:ascii="Times New Roman" w:hAnsi="Times New Roman"/>
              </w:rPr>
            </w:pPr>
            <w:r w:rsidRPr="00684EDE">
              <w:rPr>
                <w:rFonts w:ascii="Times New Roman" w:hAnsi="Times New Roman"/>
              </w:rPr>
              <w:t>Kinh nghiệm bản thân</w:t>
            </w:r>
          </w:p>
          <w:p w14:paraId="55A38622" w14:textId="53A0146F" w:rsidR="003861D4" w:rsidRPr="0084473F" w:rsidRDefault="0084473F" w:rsidP="0084473F">
            <w:pPr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1172E6">
              <w:rPr>
                <w:rFonts w:ascii="Times New Roman" w:hAnsi="Times New Roman"/>
                <w:sz w:val="24"/>
                <w:szCs w:val="24"/>
              </w:rPr>
              <w:t xml:space="preserve">/2010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="001172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11/</w:t>
            </w:r>
            <w:r w:rsidR="001172E6">
              <w:rPr>
                <w:rFonts w:ascii="Times New Roman" w:hAnsi="Times New Roman"/>
                <w:sz w:val="24"/>
                <w:szCs w:val="24"/>
              </w:rPr>
              <w:t>2013</w:t>
            </w:r>
            <w:r>
              <w:rPr>
                <w:rFonts w:ascii="Times New Roman" w:hAnsi="Times New Roman"/>
                <w:sz w:val="24"/>
                <w:szCs w:val="24"/>
              </w:rPr>
              <w:t>: Trình dược viên tại Công ty CPDP Calapharco</w:t>
            </w:r>
          </w:p>
          <w:p w14:paraId="42EC463E" w14:textId="2DDC504A" w:rsidR="0084473F" w:rsidRDefault="00AE2564" w:rsidP="0084473F">
            <w:pPr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03/</w:t>
            </w:r>
            <w:r w:rsidR="0084473F">
              <w:rPr>
                <w:rFonts w:ascii="Times New Roman" w:hAnsi="Times New Roman"/>
                <w:sz w:val="24"/>
                <w:szCs w:val="24"/>
              </w:rPr>
              <w:t>2017 – 7/2017</w:t>
            </w:r>
            <w:r w:rsidR="003861D4" w:rsidRPr="00684EDE">
              <w:rPr>
                <w:rFonts w:ascii="Times New Roman" w:hAnsi="Times New Roman"/>
                <w:sz w:val="24"/>
                <w:szCs w:val="24"/>
              </w:rPr>
              <w:t>:</w:t>
            </w:r>
            <w:r w:rsidR="0084473F">
              <w:rPr>
                <w:rFonts w:ascii="Times New Roman" w:hAnsi="Times New Roman"/>
                <w:sz w:val="24"/>
                <w:szCs w:val="24"/>
              </w:rPr>
              <w:t xml:space="preserve"> Thự</w:t>
            </w:r>
            <w:r w:rsidR="0049793C">
              <w:rPr>
                <w:rFonts w:ascii="Times New Roman" w:hAnsi="Times New Roman"/>
                <w:sz w:val="24"/>
                <w:szCs w:val="24"/>
              </w:rPr>
              <w:t>c</w:t>
            </w:r>
            <w:r w:rsidR="0084473F">
              <w:rPr>
                <w:rFonts w:ascii="Times New Roman" w:hAnsi="Times New Roman"/>
                <w:sz w:val="24"/>
                <w:szCs w:val="24"/>
              </w:rPr>
              <w:t xml:space="preserve"> hiện nghiên cứu “Khảo sát một số quy trình tổng hợp sản phẩ</w:t>
            </w:r>
            <w:r w:rsidR="00F84DF2">
              <w:rPr>
                <w:rFonts w:ascii="Times New Roman" w:hAnsi="Times New Roman"/>
                <w:sz w:val="24"/>
                <w:szCs w:val="24"/>
              </w:rPr>
              <w:t>m trung gian định</w:t>
            </w:r>
            <w:r w:rsidR="0084473F">
              <w:rPr>
                <w:rFonts w:ascii="Times New Roman" w:hAnsi="Times New Roman"/>
                <w:sz w:val="24"/>
                <w:szCs w:val="24"/>
              </w:rPr>
              <w:t xml:space="preserve"> hướng tạp B của salbutamol”</w:t>
            </w:r>
          </w:p>
          <w:p w14:paraId="04CB84D2" w14:textId="23F4CE5F" w:rsidR="00B82256" w:rsidRDefault="00B82256" w:rsidP="00B8225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kiểm tra độ tinh khiết sản phẩm bằng HPLC</w:t>
            </w:r>
          </w:p>
          <w:p w14:paraId="019DDC2C" w14:textId="1909E1A5" w:rsidR="00B82256" w:rsidRDefault="00B82256" w:rsidP="00B82256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Sử dụng máy quang phổ UV-Vis</w:t>
            </w:r>
          </w:p>
          <w:p w14:paraId="17ED3A98" w14:textId="77777777" w:rsidR="003861D4" w:rsidRPr="00684EDE" w:rsidRDefault="00833B4B" w:rsidP="00D42AD4">
            <w:pPr>
              <w:pStyle w:val="Sec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tiêu nghề nghiệp</w:t>
            </w:r>
          </w:p>
          <w:p w14:paraId="02ED9E3B" w14:textId="77777777" w:rsidR="003861D4" w:rsidRPr="00684EDE" w:rsidRDefault="00833B4B" w:rsidP="00D42AD4">
            <w:pPr>
              <w:pStyle w:val="SubsectionText"/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Làm việc trong môi trường chuyên nghiệp,</w:t>
            </w:r>
            <w:r w:rsidR="00912370">
              <w:rPr>
                <w:rFonts w:ascii="Times New Roman" w:eastAsia="Times New Roman" w:hAnsi="Times New Roman"/>
                <w:sz w:val="24"/>
                <w:szCs w:val="24"/>
              </w:rPr>
              <w:t xml:space="preserve"> phù hợp,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có cơ hội phát huy bản thân</w:t>
            </w:r>
            <w:r w:rsidR="003861D4" w:rsidRPr="00684ED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70DBFC12" w14:textId="65E2B61C" w:rsidR="003861D4" w:rsidRPr="00684EDE" w:rsidRDefault="008A09E7" w:rsidP="00D42AD4">
            <w:pPr>
              <w:pStyle w:val="SubsectionText"/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Củ</w:t>
            </w:r>
            <w:r w:rsidR="00833B4B">
              <w:rPr>
                <w:rFonts w:ascii="Times New Roman" w:eastAsia="Times New Roman" w:hAnsi="Times New Roman"/>
                <w:sz w:val="24"/>
                <w:szCs w:val="24"/>
              </w:rPr>
              <w:t>ng cố v</w:t>
            </w:r>
            <w:r w:rsidR="00083B3F">
              <w:rPr>
                <w:rFonts w:ascii="Times New Roman" w:eastAsia="Times New Roman" w:hAnsi="Times New Roman"/>
                <w:sz w:val="24"/>
                <w:szCs w:val="24"/>
              </w:rPr>
              <w:t>à học hỏi thêm kiến thức</w:t>
            </w:r>
            <w:r w:rsidR="00AD7667">
              <w:rPr>
                <w:rFonts w:ascii="Times New Roman" w:eastAsia="Times New Roman" w:hAnsi="Times New Roman"/>
                <w:sz w:val="24"/>
                <w:szCs w:val="24"/>
              </w:rPr>
              <w:t xml:space="preserve"> trong lĩnh vực sản xuất thuốc</w:t>
            </w:r>
            <w:r w:rsidR="00833B4B">
              <w:rPr>
                <w:rFonts w:ascii="Times New Roman" w:eastAsia="Times New Roman" w:hAnsi="Times New Roman"/>
                <w:sz w:val="24"/>
                <w:szCs w:val="24"/>
              </w:rPr>
              <w:t>, nâng cao trình độ chuyên môn</w:t>
            </w:r>
            <w:r w:rsidR="003861D4" w:rsidRPr="00684ED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262390D" w14:textId="77777777" w:rsidR="003861D4" w:rsidRPr="00AE2564" w:rsidRDefault="00833B4B" w:rsidP="00D42AD4">
            <w:pPr>
              <w:pStyle w:val="SubsectionText"/>
              <w:numPr>
                <w:ilvl w:val="0"/>
                <w:numId w:val="6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Cố gắng học hỏi, tìm hiểu, </w:t>
            </w:r>
            <w:r w:rsidR="00AE2564">
              <w:rPr>
                <w:rFonts w:ascii="Times New Roman" w:hAnsi="Times New Roman"/>
                <w:sz w:val="24"/>
                <w:szCs w:val="24"/>
              </w:rPr>
              <w:t xml:space="preserve">cố gắng hết sức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hoàn thành tốt </w:t>
            </w:r>
            <w:r w:rsidR="00AE2564">
              <w:rPr>
                <w:rFonts w:ascii="Times New Roman" w:hAnsi="Times New Roman"/>
                <w:sz w:val="24"/>
                <w:szCs w:val="24"/>
              </w:rPr>
              <w:t>nhiệm vụ được giao cho</w:t>
            </w:r>
            <w:r w:rsidR="003861D4" w:rsidRPr="00AE25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D337187" w14:textId="291C446E" w:rsidR="003861D4" w:rsidRPr="00684EDE" w:rsidRDefault="00684EDE" w:rsidP="004503D6">
            <w:pPr>
              <w:pStyle w:val="Sec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Học v</w:t>
            </w:r>
            <w:r w:rsidR="009F7815">
              <w:rPr>
                <w:rFonts w:ascii="Times New Roman" w:hAnsi="Times New Roman"/>
              </w:rPr>
              <w:t>ấn</w:t>
            </w:r>
          </w:p>
          <w:p w14:paraId="45801256" w14:textId="61388214" w:rsidR="003861D4" w:rsidRDefault="007E4F3C" w:rsidP="000A7C5A">
            <w:pP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  <w:t xml:space="preserve">Ngành: Dược </w:t>
            </w:r>
            <w:r w:rsidR="000A7C5A"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  <w:t>học</w:t>
            </w:r>
          </w:p>
          <w:p w14:paraId="395AFAA1" w14:textId="78509532" w:rsidR="0049793C" w:rsidRPr="000A7C5A" w:rsidRDefault="0049793C" w:rsidP="000A7C5A">
            <w:pP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  <w:t>Khóa luận tốt nghiệp chuyên ngành Hóa phân tích – kiểm nghiệm</w:t>
            </w:r>
          </w:p>
          <w:p w14:paraId="5D4C3805" w14:textId="1A21B71D" w:rsidR="003861D4" w:rsidRPr="00684EDE" w:rsidRDefault="007E4F3C" w:rsidP="00D42AD4">
            <w:pPr>
              <w:numPr>
                <w:ilvl w:val="0"/>
                <w:numId w:val="6"/>
              </w:numPr>
              <w:rPr>
                <w:rStyle w:val="Strong"/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color w:val="333333"/>
                <w:sz w:val="24"/>
                <w:szCs w:val="24"/>
              </w:rPr>
              <w:t>2013 – 2017</w:t>
            </w:r>
          </w:p>
          <w:p w14:paraId="500DFC4B" w14:textId="233FB9BF" w:rsidR="003861D4" w:rsidRPr="00684EDE" w:rsidRDefault="007E4F3C" w:rsidP="00D42AD4">
            <w:pP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  <w:t>Đại học Y Dược Thành phố Hồ Chí Minh</w:t>
            </w:r>
            <w:r w:rsidR="00684EDE">
              <w:rPr>
                <w:rStyle w:val="Strong"/>
                <w:rFonts w:ascii="Times New Roman" w:hAnsi="Times New Roman"/>
                <w:b w:val="0"/>
                <w:color w:val="333333"/>
                <w:sz w:val="24"/>
                <w:szCs w:val="24"/>
              </w:rPr>
              <w:t xml:space="preserve"> </w:t>
            </w:r>
          </w:p>
          <w:p w14:paraId="5CE8E9AC" w14:textId="77777777" w:rsidR="003861D4" w:rsidRDefault="000A7C5A" w:rsidP="00D42AD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Dược sỹ</w:t>
            </w:r>
            <w:r w:rsidR="00684EDE">
              <w:rPr>
                <w:rFonts w:ascii="Times New Roman" w:eastAsia="Times New Roman" w:hAnsi="Times New Roman"/>
                <w:sz w:val="24"/>
                <w:szCs w:val="24"/>
              </w:rPr>
              <w:t xml:space="preserve"> (Tốt nghiệp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- 2017</w:t>
            </w:r>
            <w:r w:rsidR="003861D4" w:rsidRPr="00684EDE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4394B957" w14:textId="0C76100C" w:rsidR="0049793C" w:rsidRPr="00684EDE" w:rsidRDefault="0049793C" w:rsidP="00D42AD4">
            <w:pPr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Loại: Khá</w:t>
            </w:r>
          </w:p>
        </w:tc>
      </w:tr>
      <w:tr w:rsidR="003861D4" w:rsidRPr="00684EDE" w14:paraId="48A52A40" w14:textId="77777777" w:rsidTr="003861D4">
        <w:trPr>
          <w:jc w:val="center"/>
        </w:trPr>
        <w:tc>
          <w:tcPr>
            <w:tcW w:w="186" w:type="dxa"/>
            <w:shd w:val="clear" w:color="auto" w:fill="AAB0C7"/>
          </w:tcPr>
          <w:p w14:paraId="2D0AB0AD" w14:textId="2014264E" w:rsidR="003861D4" w:rsidRPr="00684EDE" w:rsidRDefault="003861D4" w:rsidP="00D42AD4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28A741" w14:textId="77777777" w:rsidR="003861D4" w:rsidRPr="00684EDE" w:rsidRDefault="003861D4" w:rsidP="00D42AD4">
            <w:pPr>
              <w:pStyle w:val="Section"/>
              <w:rPr>
                <w:rFonts w:ascii="Times New Roman" w:hAnsi="Times New Roman"/>
              </w:rPr>
            </w:pPr>
          </w:p>
        </w:tc>
      </w:tr>
    </w:tbl>
    <w:p w14:paraId="0352B797" w14:textId="77777777" w:rsidR="00D21360" w:rsidRPr="00684EDE" w:rsidRDefault="00D21360" w:rsidP="004503D6">
      <w:pPr>
        <w:ind w:left="0" w:firstLine="0"/>
        <w:rPr>
          <w:rFonts w:ascii="Times New Roman" w:hAnsi="Times New Roman"/>
        </w:rPr>
      </w:pPr>
    </w:p>
    <w:sectPr w:rsidR="00D21360" w:rsidRPr="00684EDE" w:rsidSect="00D2136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C483A" w14:textId="77777777" w:rsidR="00992E1F" w:rsidRDefault="00992E1F">
      <w:pPr>
        <w:spacing w:after="0" w:line="240" w:lineRule="auto"/>
      </w:pPr>
      <w:r>
        <w:separator/>
      </w:r>
    </w:p>
  </w:endnote>
  <w:endnote w:type="continuationSeparator" w:id="0">
    <w:p w14:paraId="59C9899B" w14:textId="77777777" w:rsidR="00992E1F" w:rsidRDefault="0099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B5AC" w14:textId="7CD6C17A" w:rsidR="00D21360" w:rsidRPr="004503D6" w:rsidRDefault="00135ED7">
    <w:pPr>
      <w:pStyle w:val="FooterLeft"/>
      <w:rPr>
        <w:rFonts w:ascii="Times New Roman" w:hAnsi="Times New Roman"/>
      </w:rPr>
    </w:pPr>
    <w:r w:rsidRPr="004503D6">
      <w:rPr>
        <w:rFonts w:ascii="Times New Roman" w:hAnsi="Times New Roman"/>
        <w:color w:val="9FB8CD"/>
      </w:rPr>
      <w:sym w:font="Wingdings 3" w:char="F07D"/>
    </w:r>
    <w:r w:rsidR="004503D6" w:rsidRPr="004503D6">
      <w:rPr>
        <w:rFonts w:ascii="Times New Roman" w:hAnsi="Times New Roman"/>
      </w:rPr>
      <w:t xml:space="preserve"> Trang</w:t>
    </w:r>
    <w:r w:rsidRPr="004503D6">
      <w:rPr>
        <w:rFonts w:ascii="Times New Roman" w:hAnsi="Times New Roman"/>
      </w:rPr>
      <w:t xml:space="preserve"> </w:t>
    </w:r>
    <w:r w:rsidR="00F94003" w:rsidRPr="004503D6">
      <w:rPr>
        <w:rFonts w:ascii="Times New Roman" w:hAnsi="Times New Roman"/>
      </w:rPr>
      <w:fldChar w:fldCharType="begin"/>
    </w:r>
    <w:r w:rsidR="00F94003" w:rsidRPr="004503D6">
      <w:rPr>
        <w:rFonts w:ascii="Times New Roman" w:hAnsi="Times New Roman"/>
      </w:rPr>
      <w:instrText xml:space="preserve"> PAGE  \* Arabic  \* MERGEFORMAT </w:instrText>
    </w:r>
    <w:r w:rsidR="00F94003" w:rsidRPr="004503D6">
      <w:rPr>
        <w:rFonts w:ascii="Times New Roman" w:hAnsi="Times New Roman"/>
      </w:rPr>
      <w:fldChar w:fldCharType="separate"/>
    </w:r>
    <w:r w:rsidR="00F86A6C">
      <w:rPr>
        <w:rFonts w:ascii="Times New Roman" w:hAnsi="Times New Roman"/>
        <w:noProof/>
      </w:rPr>
      <w:t>2</w:t>
    </w:r>
    <w:r w:rsidR="00F94003" w:rsidRPr="004503D6">
      <w:rPr>
        <w:rFonts w:ascii="Times New Roman" w:hAnsi="Times New Roman"/>
      </w:rPr>
      <w:fldChar w:fldCharType="end"/>
    </w:r>
    <w:r w:rsidR="004503D6" w:rsidRPr="004503D6">
      <w:rPr>
        <w:rFonts w:ascii="Times New Roman" w:hAnsi="Times New Roman"/>
      </w:rPr>
      <w:t xml:space="preserve"> | Điện thoại</w:t>
    </w:r>
    <w:r w:rsidR="00925152">
      <w:rPr>
        <w:rFonts w:ascii="Times New Roman" w:hAnsi="Times New Roman"/>
      </w:rPr>
      <w:t>: 0978 131 933</w:t>
    </w:r>
  </w:p>
  <w:p w14:paraId="37D8344B" w14:textId="77777777" w:rsidR="00D21360" w:rsidRDefault="00D213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1A5C1" w14:textId="4C1073F0" w:rsidR="00D21360" w:rsidRPr="006A2FCD" w:rsidRDefault="00135ED7">
    <w:pPr>
      <w:pStyle w:val="FooterRight"/>
      <w:rPr>
        <w:lang w:val="fr-FR"/>
      </w:rPr>
    </w:pPr>
    <w:r>
      <w:rPr>
        <w:color w:val="9FB8CD"/>
      </w:rPr>
      <w:sym w:font="Wingdings 3" w:char="F07D"/>
    </w:r>
    <w:r w:rsidR="004503D6">
      <w:rPr>
        <w:lang w:val="fr-FR"/>
      </w:rPr>
      <w:t xml:space="preserve"> Trang</w:t>
    </w:r>
    <w:r w:rsidRPr="006A2FCD">
      <w:rPr>
        <w:lang w:val="fr-FR"/>
      </w:rPr>
      <w:t xml:space="preserve"> </w:t>
    </w:r>
    <w:r w:rsidR="00F94003">
      <w:fldChar w:fldCharType="begin"/>
    </w:r>
    <w:r w:rsidR="00F94003" w:rsidRPr="006A2FCD">
      <w:rPr>
        <w:lang w:val="fr-FR"/>
      </w:rPr>
      <w:instrText xml:space="preserve"> PAGE  \* Arabic  \* MERGEFORMAT </w:instrText>
    </w:r>
    <w:r w:rsidR="00F94003">
      <w:fldChar w:fldCharType="separate"/>
    </w:r>
    <w:r w:rsidR="00F86A6C">
      <w:rPr>
        <w:noProof/>
        <w:lang w:val="fr-FR"/>
      </w:rPr>
      <w:t>3</w:t>
    </w:r>
    <w:r w:rsidR="00F94003">
      <w:fldChar w:fldCharType="end"/>
    </w:r>
    <w:r w:rsidR="006A2FCD" w:rsidRPr="006A2FCD">
      <w:rPr>
        <w:lang w:val="fr-FR"/>
      </w:rPr>
      <w:t xml:space="preserve"> | Email: </w:t>
    </w:r>
    <w:r w:rsidR="00925152">
      <w:rPr>
        <w:lang w:val="fr-FR"/>
      </w:rPr>
      <w:t>hoanganh2710</w:t>
    </w:r>
    <w:r w:rsidR="006A2FCD" w:rsidRPr="00925152">
      <w:rPr>
        <w:lang w:val="fr-FR"/>
      </w:rPr>
      <w:t>@gmail.com</w:t>
    </w:r>
  </w:p>
  <w:p w14:paraId="56B0B05C" w14:textId="77777777" w:rsidR="00D21360" w:rsidRPr="006A2FCD" w:rsidRDefault="00D21360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BD627" w14:textId="77777777" w:rsidR="00992E1F" w:rsidRDefault="00992E1F">
      <w:pPr>
        <w:spacing w:after="0" w:line="240" w:lineRule="auto"/>
      </w:pPr>
      <w:r>
        <w:separator/>
      </w:r>
    </w:p>
  </w:footnote>
  <w:footnote w:type="continuationSeparator" w:id="0">
    <w:p w14:paraId="1CCDD8AA" w14:textId="77777777" w:rsidR="00992E1F" w:rsidRDefault="0099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FF640" w14:textId="6DB481CB" w:rsidR="00D21360" w:rsidRDefault="00135ED7" w:rsidP="003861D4">
    <w:pPr>
      <w:pStyle w:val="HeaderLeft"/>
      <w:jc w:val="right"/>
    </w:pPr>
    <w:r>
      <w:rPr>
        <w:color w:val="9FB8CD"/>
      </w:rPr>
      <w:sym w:font="Wingdings 3" w:char="F07D"/>
    </w:r>
    <w:r>
      <w:t xml:space="preserve"> Resume: </w:t>
    </w:r>
    <w:r w:rsidR="00925152">
      <w:t>Hu</w:t>
    </w:r>
    <w:r w:rsidR="00925152">
      <w:rPr>
        <w:rFonts w:ascii="Calibri" w:eastAsia="Calibri" w:hAnsi="Calibri" w:cs="Calibri"/>
      </w:rPr>
      <w:t>ỳ</w:t>
    </w:r>
    <w:r w:rsidR="00925152">
      <w:t>nh Văn Hoàng Anh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77B2B" w14:textId="4D47C143" w:rsidR="00D21360" w:rsidRPr="004503D6" w:rsidRDefault="00135ED7">
    <w:pPr>
      <w:pStyle w:val="HeaderRight"/>
      <w:jc w:val="left"/>
      <w:rPr>
        <w:rFonts w:ascii="Times New Roman" w:hAnsi="Times New Roman"/>
      </w:rPr>
    </w:pPr>
    <w:r w:rsidRPr="004503D6">
      <w:rPr>
        <w:rFonts w:ascii="Times New Roman" w:hAnsi="Times New Roman"/>
        <w:color w:val="9FB8CD"/>
      </w:rPr>
      <w:sym w:font="Wingdings 3" w:char="F07D"/>
    </w:r>
    <w:r w:rsidRPr="004503D6">
      <w:rPr>
        <w:rFonts w:ascii="Times New Roman" w:hAnsi="Times New Roman"/>
      </w:rPr>
      <w:t xml:space="preserve"> Resume: </w:t>
    </w:r>
    <w:r w:rsidR="00925152">
      <w:rPr>
        <w:rFonts w:ascii="Times New Roman" w:hAnsi="Times New Roman"/>
      </w:rPr>
      <w:t>Huỳnh Văn Hoàng Anh</w:t>
    </w:r>
  </w:p>
  <w:p w14:paraId="69ACE46E" w14:textId="77777777" w:rsidR="00D21360" w:rsidRPr="004503D6" w:rsidRDefault="00D21360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4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6">
    <w:nsid w:val="00556F7C"/>
    <w:multiLevelType w:val="hybridMultilevel"/>
    <w:tmpl w:val="EC0C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06652"/>
    <w:multiLevelType w:val="hybridMultilevel"/>
    <w:tmpl w:val="5C0A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24FFA"/>
    <w:multiLevelType w:val="hybridMultilevel"/>
    <w:tmpl w:val="D572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547A4"/>
    <w:multiLevelType w:val="hybridMultilevel"/>
    <w:tmpl w:val="A36C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03"/>
    <w:rsid w:val="00014376"/>
    <w:rsid w:val="00015127"/>
    <w:rsid w:val="0002543C"/>
    <w:rsid w:val="00044971"/>
    <w:rsid w:val="00083B3F"/>
    <w:rsid w:val="00097F08"/>
    <w:rsid w:val="000A7C5A"/>
    <w:rsid w:val="000C5AC6"/>
    <w:rsid w:val="000E3CDA"/>
    <w:rsid w:val="000E7B6E"/>
    <w:rsid w:val="001079B1"/>
    <w:rsid w:val="001172E6"/>
    <w:rsid w:val="00135ED7"/>
    <w:rsid w:val="001526EC"/>
    <w:rsid w:val="00177C85"/>
    <w:rsid w:val="00187C54"/>
    <w:rsid w:val="001B7E14"/>
    <w:rsid w:val="001C23BF"/>
    <w:rsid w:val="001D0CB2"/>
    <w:rsid w:val="001D336D"/>
    <w:rsid w:val="001F0A62"/>
    <w:rsid w:val="002001DF"/>
    <w:rsid w:val="00206FC8"/>
    <w:rsid w:val="002214F8"/>
    <w:rsid w:val="002406B4"/>
    <w:rsid w:val="00252A03"/>
    <w:rsid w:val="0026083F"/>
    <w:rsid w:val="0026490E"/>
    <w:rsid w:val="002854F2"/>
    <w:rsid w:val="00291997"/>
    <w:rsid w:val="002A1FC2"/>
    <w:rsid w:val="002B5000"/>
    <w:rsid w:val="002D6B85"/>
    <w:rsid w:val="00307989"/>
    <w:rsid w:val="0033411F"/>
    <w:rsid w:val="00344DD8"/>
    <w:rsid w:val="00356F2A"/>
    <w:rsid w:val="003861D4"/>
    <w:rsid w:val="0039318A"/>
    <w:rsid w:val="003A113C"/>
    <w:rsid w:val="003D5637"/>
    <w:rsid w:val="004021D5"/>
    <w:rsid w:val="00414E6E"/>
    <w:rsid w:val="004353D1"/>
    <w:rsid w:val="004503D6"/>
    <w:rsid w:val="00450AF5"/>
    <w:rsid w:val="004559E8"/>
    <w:rsid w:val="00460661"/>
    <w:rsid w:val="00465A02"/>
    <w:rsid w:val="0049793C"/>
    <w:rsid w:val="004A09F2"/>
    <w:rsid w:val="005506B3"/>
    <w:rsid w:val="00550BE8"/>
    <w:rsid w:val="005904A8"/>
    <w:rsid w:val="00592D76"/>
    <w:rsid w:val="005B38DC"/>
    <w:rsid w:val="005D1130"/>
    <w:rsid w:val="005F168B"/>
    <w:rsid w:val="00615E56"/>
    <w:rsid w:val="00627EA5"/>
    <w:rsid w:val="00651226"/>
    <w:rsid w:val="006604B5"/>
    <w:rsid w:val="00675192"/>
    <w:rsid w:val="00684EDE"/>
    <w:rsid w:val="006A2FCD"/>
    <w:rsid w:val="006A6B71"/>
    <w:rsid w:val="006F2591"/>
    <w:rsid w:val="00702F78"/>
    <w:rsid w:val="00714921"/>
    <w:rsid w:val="00742A0C"/>
    <w:rsid w:val="0076114F"/>
    <w:rsid w:val="00783B23"/>
    <w:rsid w:val="007D6929"/>
    <w:rsid w:val="007E14E3"/>
    <w:rsid w:val="007E4F3C"/>
    <w:rsid w:val="00833B4B"/>
    <w:rsid w:val="0084473F"/>
    <w:rsid w:val="00857E74"/>
    <w:rsid w:val="008700C4"/>
    <w:rsid w:val="008A09E7"/>
    <w:rsid w:val="008A1BF2"/>
    <w:rsid w:val="008B31CA"/>
    <w:rsid w:val="008D478C"/>
    <w:rsid w:val="008F7FD7"/>
    <w:rsid w:val="009064BA"/>
    <w:rsid w:val="00912370"/>
    <w:rsid w:val="0091237C"/>
    <w:rsid w:val="0092197C"/>
    <w:rsid w:val="00925152"/>
    <w:rsid w:val="00952B7F"/>
    <w:rsid w:val="00985A25"/>
    <w:rsid w:val="00992E1F"/>
    <w:rsid w:val="009A5D82"/>
    <w:rsid w:val="009A6E92"/>
    <w:rsid w:val="009F68A7"/>
    <w:rsid w:val="009F7815"/>
    <w:rsid w:val="00A028E4"/>
    <w:rsid w:val="00A11186"/>
    <w:rsid w:val="00A15BF2"/>
    <w:rsid w:val="00A2631F"/>
    <w:rsid w:val="00A3756B"/>
    <w:rsid w:val="00A37F98"/>
    <w:rsid w:val="00A72E11"/>
    <w:rsid w:val="00A821D0"/>
    <w:rsid w:val="00A91DB1"/>
    <w:rsid w:val="00AB3F43"/>
    <w:rsid w:val="00AC48C7"/>
    <w:rsid w:val="00AD7667"/>
    <w:rsid w:val="00AD77BA"/>
    <w:rsid w:val="00AE2564"/>
    <w:rsid w:val="00B17F50"/>
    <w:rsid w:val="00B340C7"/>
    <w:rsid w:val="00B36708"/>
    <w:rsid w:val="00B475BE"/>
    <w:rsid w:val="00B63E54"/>
    <w:rsid w:val="00B82256"/>
    <w:rsid w:val="00BF7C94"/>
    <w:rsid w:val="00C260FD"/>
    <w:rsid w:val="00C34A4E"/>
    <w:rsid w:val="00C41166"/>
    <w:rsid w:val="00C551BD"/>
    <w:rsid w:val="00CB1985"/>
    <w:rsid w:val="00CC10FA"/>
    <w:rsid w:val="00CC47E0"/>
    <w:rsid w:val="00D07C9C"/>
    <w:rsid w:val="00D11C51"/>
    <w:rsid w:val="00D21360"/>
    <w:rsid w:val="00D248CD"/>
    <w:rsid w:val="00D36160"/>
    <w:rsid w:val="00D409A7"/>
    <w:rsid w:val="00D42AD4"/>
    <w:rsid w:val="00D83886"/>
    <w:rsid w:val="00D83ABA"/>
    <w:rsid w:val="00DC1AB5"/>
    <w:rsid w:val="00DC34DE"/>
    <w:rsid w:val="00DF59AD"/>
    <w:rsid w:val="00E05A88"/>
    <w:rsid w:val="00E200C4"/>
    <w:rsid w:val="00E55EC5"/>
    <w:rsid w:val="00E60D8D"/>
    <w:rsid w:val="00EA42D4"/>
    <w:rsid w:val="00ED2BC8"/>
    <w:rsid w:val="00ED3C0E"/>
    <w:rsid w:val="00EF4C7E"/>
    <w:rsid w:val="00F02D41"/>
    <w:rsid w:val="00F12FFC"/>
    <w:rsid w:val="00F13743"/>
    <w:rsid w:val="00F80186"/>
    <w:rsid w:val="00F822AA"/>
    <w:rsid w:val="00F84DF2"/>
    <w:rsid w:val="00F86A6C"/>
    <w:rsid w:val="00F94003"/>
    <w:rsid w:val="00FB7FE5"/>
    <w:rsid w:val="00FE1683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16BCF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MT" w:eastAsia="Gill Sans MT" w:hAnsi="Gill Sans MT" w:cs="Gill Sans MT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360"/>
    <w:pPr>
      <w:spacing w:after="120" w:line="276" w:lineRule="auto"/>
      <w:ind w:left="720" w:hanging="360"/>
    </w:pPr>
    <w:rPr>
      <w:rFonts w:cs="Times New Roman"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D21360"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60"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360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60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60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60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60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60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60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D213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D213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136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21360"/>
    <w:rPr>
      <w:rFonts w:cs="Times New Roman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2136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21360"/>
    <w:rPr>
      <w:rFonts w:cs="Times New Roman"/>
      <w:color w:val="00000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360"/>
    <w:rPr>
      <w:rFonts w:ascii="Tahoma" w:hAnsi="Tahoma" w:cs="Tahoma"/>
      <w:color w:val="000000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D21360"/>
    <w:pPr>
      <w:numPr>
        <w:numId w:val="1"/>
      </w:numPr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D21360"/>
    <w:pPr>
      <w:spacing w:line="240" w:lineRule="auto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D21360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sid w:val="00D21360"/>
    <w:rPr>
      <w:i/>
      <w:color w:val="7F7F7F"/>
    </w:rPr>
  </w:style>
  <w:style w:type="character" w:customStyle="1" w:styleId="QuoteChar">
    <w:name w:val="Quote Char"/>
    <w:link w:val="Quote"/>
    <w:uiPriority w:val="29"/>
    <w:rsid w:val="00D21360"/>
    <w:rPr>
      <w:rFonts w:cs="Times New Roman"/>
      <w:i/>
      <w:color w:val="7F7F7F"/>
      <w:sz w:val="20"/>
      <w:szCs w:val="20"/>
      <w:lang w:eastAsia="ja-JP"/>
    </w:rPr>
  </w:style>
  <w:style w:type="character" w:customStyle="1" w:styleId="Heading2Char">
    <w:name w:val="Heading 2 Char"/>
    <w:link w:val="Heading2"/>
    <w:uiPriority w:val="9"/>
    <w:semiHidden/>
    <w:rsid w:val="00D21360"/>
    <w:rPr>
      <w:rFonts w:ascii="Bookman Old Style" w:hAnsi="Bookman Old Style" w:cs="Times New Roman"/>
      <w:color w:val="628BAD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D21360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D21360"/>
    <w:pPr>
      <w:numPr>
        <w:numId w:val="2"/>
      </w:numPr>
      <w:contextualSpacing/>
    </w:pPr>
  </w:style>
  <w:style w:type="character" w:styleId="Hyperlink">
    <w:name w:val="Hyperlink"/>
    <w:uiPriority w:val="99"/>
    <w:unhideWhenUsed/>
    <w:rsid w:val="00D21360"/>
    <w:rPr>
      <w:color w:val="B292CA"/>
      <w:u w:val="single"/>
    </w:rPr>
  </w:style>
  <w:style w:type="character" w:styleId="BookTitle">
    <w:name w:val="Book Title"/>
    <w:uiPriority w:val="33"/>
    <w:qFormat/>
    <w:rsid w:val="00D21360"/>
    <w:rPr>
      <w:rFonts w:ascii="Bookman Old Style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D21360"/>
    <w:pPr>
      <w:spacing w:after="0" w:line="240" w:lineRule="auto"/>
    </w:pPr>
    <w:rPr>
      <w:rFonts w:ascii="Bookman Old Style" w:hAnsi="Bookman Old Style"/>
      <w:bCs/>
      <w:color w:val="9FB8CD"/>
      <w:sz w:val="16"/>
      <w:szCs w:val="18"/>
    </w:rPr>
  </w:style>
  <w:style w:type="character" w:styleId="Emphasis">
    <w:name w:val="Emphasis"/>
    <w:uiPriority w:val="20"/>
    <w:qFormat/>
    <w:rsid w:val="00D21360"/>
    <w:rPr>
      <w:b/>
      <w:i/>
      <w:spacing w:val="0"/>
    </w:rPr>
  </w:style>
  <w:style w:type="character" w:customStyle="1" w:styleId="NoSpacingChar">
    <w:name w:val="No Spacing Char"/>
    <w:link w:val="NoSpacing"/>
    <w:uiPriority w:val="99"/>
    <w:rsid w:val="00D21360"/>
    <w:rPr>
      <w:rFonts w:cs="Times New Roman"/>
      <w:color w:val="000000"/>
      <w:sz w:val="20"/>
      <w:szCs w:val="20"/>
      <w:lang w:eastAsia="ja-JP"/>
    </w:rPr>
  </w:style>
  <w:style w:type="character" w:customStyle="1" w:styleId="Heading1Char">
    <w:name w:val="Heading 1 Char"/>
    <w:link w:val="Heading1"/>
    <w:uiPriority w:val="9"/>
    <w:semiHidden/>
    <w:rsid w:val="00D21360"/>
    <w:rPr>
      <w:rFonts w:ascii="Bookman Old Style" w:hAnsi="Bookman Old Style" w:cs="Times New Roman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Heading3Char">
    <w:name w:val="Heading 3 Char"/>
    <w:link w:val="Heading3"/>
    <w:uiPriority w:val="9"/>
    <w:semiHidden/>
    <w:rsid w:val="00D21360"/>
    <w:rPr>
      <w:rFonts w:ascii="Bookman Old Style" w:hAnsi="Bookman Old Style" w:cs="Times New Roman"/>
      <w:color w:val="595959"/>
      <w:spacing w:val="5"/>
      <w:sz w:val="20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D21360"/>
    <w:rPr>
      <w:rFonts w:ascii="Bookman Old Style" w:hAnsi="Bookman Old Style" w:cs="Times New Roman"/>
      <w:color w:val="595959"/>
      <w:sz w:val="20"/>
      <w:lang w:eastAsia="ja-JP"/>
    </w:rPr>
  </w:style>
  <w:style w:type="character" w:customStyle="1" w:styleId="Heading5Char">
    <w:name w:val="Heading 5 Char"/>
    <w:link w:val="Heading5"/>
    <w:uiPriority w:val="9"/>
    <w:semiHidden/>
    <w:rsid w:val="00D21360"/>
    <w:rPr>
      <w:rFonts w:ascii="Bookman Old Style" w:hAnsi="Bookman Old Style" w:cs="Times New Roman"/>
      <w:color w:val="404040"/>
      <w:sz w:val="20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D21360"/>
    <w:rPr>
      <w:rFonts w:ascii="Bookman Old Style" w:hAnsi="Bookman Old Style" w:cs="Times New Roman"/>
      <w:b/>
      <w:color w:val="7F7F7F"/>
      <w:sz w:val="18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D21360"/>
    <w:rPr>
      <w:rFonts w:ascii="Bookman Old Style" w:hAnsi="Bookman Old Style" w:cs="Times New Roman"/>
      <w:b/>
      <w:i/>
      <w:color w:val="808080"/>
      <w:sz w:val="18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D21360"/>
    <w:rPr>
      <w:rFonts w:ascii="Bookman Old Style" w:hAnsi="Bookman Old Style" w:cs="Times New Roman"/>
      <w:color w:val="9FB8CD"/>
      <w:sz w:val="18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D21360"/>
    <w:rPr>
      <w:rFonts w:ascii="Bookman Old Style" w:hAnsi="Bookman Old Style" w:cs="Times New Roman"/>
      <w:i/>
      <w:color w:val="9FB8CD"/>
      <w:sz w:val="18"/>
      <w:szCs w:val="20"/>
      <w:lang w:eastAsia="ja-JP"/>
    </w:rPr>
  </w:style>
  <w:style w:type="character" w:styleId="IntenseEmphasis">
    <w:name w:val="Intense Emphasis"/>
    <w:uiPriority w:val="21"/>
    <w:qFormat/>
    <w:rsid w:val="00D21360"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D21360"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right="720"/>
      <w:jc w:val="center"/>
    </w:pPr>
    <w:rPr>
      <w:rFonts w:ascii="Bookman Old Style" w:hAnsi="Bookman Old Style"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D21360"/>
    <w:rPr>
      <w:rFonts w:ascii="Bookman Old Style" w:hAnsi="Bookman Old Style" w:cs="Times New Roman"/>
      <w:i/>
      <w:color w:val="FFFFFF"/>
      <w:sz w:val="20"/>
      <w:szCs w:val="20"/>
      <w:shd w:val="clear" w:color="auto" w:fill="9FB8CD"/>
      <w:lang w:eastAsia="ja-JP"/>
    </w:rPr>
  </w:style>
  <w:style w:type="character" w:styleId="IntenseReference">
    <w:name w:val="Intense Reference"/>
    <w:uiPriority w:val="32"/>
    <w:qFormat/>
    <w:rsid w:val="00D21360"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D2136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36"/>
    <w:unhideWhenUsed/>
    <w:qFormat/>
    <w:rsid w:val="00D2136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36"/>
    <w:unhideWhenUsed/>
    <w:qFormat/>
    <w:rsid w:val="00D21360"/>
    <w:pPr>
      <w:numPr>
        <w:numId w:val="5"/>
      </w:numPr>
      <w:contextualSpacing/>
    </w:pPr>
  </w:style>
  <w:style w:type="character" w:styleId="Strong">
    <w:name w:val="Strong"/>
    <w:qFormat/>
    <w:rsid w:val="00D21360"/>
    <w:rPr>
      <w:rFonts w:ascii="Gill Sans MT" w:hAnsi="Gill Sans MT"/>
      <w:b/>
      <w:color w:val="9FB8CD"/>
    </w:rPr>
  </w:style>
  <w:style w:type="character" w:styleId="SubtleEmphasis">
    <w:name w:val="Subtle Emphasis"/>
    <w:uiPriority w:val="19"/>
    <w:qFormat/>
    <w:rsid w:val="00D21360"/>
    <w:rPr>
      <w:rFonts w:cs="Times New Roman"/>
      <w:i/>
      <w:color w:val="737373"/>
      <w:kern w:val="16"/>
      <w:sz w:val="20"/>
      <w:szCs w:val="24"/>
    </w:rPr>
  </w:style>
  <w:style w:type="character" w:styleId="SubtleReference">
    <w:name w:val="Subtle Reference"/>
    <w:uiPriority w:val="31"/>
    <w:qFormat/>
    <w:rsid w:val="00D21360"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</w:pPr>
    <w:rPr>
      <w:smallCaps/>
      <w:noProof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D2136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D2136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21360"/>
    <w:pPr>
      <w:spacing w:after="720" w:line="240" w:lineRule="auto"/>
    </w:pPr>
    <w:rPr>
      <w:rFonts w:ascii="Bookman Old Style" w:hAnsi="Bookman Old Style" w:cs="Gill Sans MT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D21360"/>
    <w:rPr>
      <w:rFonts w:ascii="Bookman Old Style" w:hAnsi="Bookman Old Style"/>
      <w:color w:val="9FB8CD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D21360"/>
    <w:pPr>
      <w:spacing w:line="240" w:lineRule="auto"/>
    </w:pPr>
    <w:rPr>
      <w:rFonts w:ascii="Bookman Old Style" w:hAnsi="Bookman Old Style"/>
      <w:color w:val="9FB8CD"/>
      <w:sz w:val="52"/>
      <w:szCs w:val="48"/>
    </w:rPr>
  </w:style>
  <w:style w:type="character" w:customStyle="1" w:styleId="TitleChar">
    <w:name w:val="Title Char"/>
    <w:link w:val="Title"/>
    <w:uiPriority w:val="10"/>
    <w:semiHidden/>
    <w:rsid w:val="00D21360"/>
    <w:rPr>
      <w:rFonts w:ascii="Bookman Old Style" w:hAnsi="Bookman Old Style" w:cs="Times New Roman"/>
      <w:color w:val="9FB8CD"/>
      <w:sz w:val="52"/>
      <w:szCs w:val="48"/>
      <w:lang w:eastAsia="ja-JP"/>
    </w:rPr>
  </w:style>
  <w:style w:type="character" w:customStyle="1" w:styleId="PersonalNameChar">
    <w:name w:val="Personal Name Char"/>
    <w:link w:val="PersonalName"/>
    <w:uiPriority w:val="1"/>
    <w:rsid w:val="00D21360"/>
    <w:rPr>
      <w:rFonts w:ascii="Bookman Old Style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D21360"/>
    <w:rPr>
      <w:rFonts w:ascii="Bookman Old Style" w:hAnsi="Bookman Old Style" w:cs="Times New Roman"/>
      <w:b/>
      <w:color w:val="9FB8CD"/>
      <w:sz w:val="24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D2136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character" w:customStyle="1" w:styleId="SendersAddressChar">
    <w:name w:val="Sender's Address Char"/>
    <w:link w:val="SendersAddress"/>
    <w:uiPriority w:val="1"/>
    <w:semiHidden/>
    <w:rsid w:val="00D21360"/>
    <w:rPr>
      <w:rFonts w:ascii="Bookman Old Style" w:hAnsi="Bookman Old Style" w:cs="Times New Roman"/>
      <w:color w:val="9FB8CD"/>
      <w:sz w:val="18"/>
      <w:szCs w:val="18"/>
      <w:lang w:eastAsia="ja-JP"/>
    </w:rPr>
  </w:style>
  <w:style w:type="character" w:styleId="PlaceholderText">
    <w:name w:val="Placeholder Text"/>
    <w:uiPriority w:val="99"/>
    <w:unhideWhenUsed/>
    <w:rsid w:val="00D21360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D21360"/>
    <w:rPr>
      <w:b w:val="0"/>
      <w:color w:val="727CA3"/>
      <w:sz w:val="18"/>
    </w:rPr>
  </w:style>
  <w:style w:type="paragraph" w:customStyle="1" w:styleId="SubsectionText">
    <w:name w:val="Subsection Text"/>
    <w:basedOn w:val="Normal"/>
    <w:uiPriority w:val="5"/>
    <w:qFormat/>
    <w:rsid w:val="00D21360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D21360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D21360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HeaderFirstPage">
    <w:name w:val="Header First Page"/>
    <w:basedOn w:val="Header"/>
    <w:qFormat/>
    <w:rsid w:val="00D21360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ddressText">
    <w:name w:val="Address Text"/>
    <w:basedOn w:val="NoSpacing"/>
    <w:uiPriority w:val="2"/>
    <w:qFormat/>
    <w:rsid w:val="00D21360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D21360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D21360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D21360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FooterRight">
    <w:name w:val="Footer Right"/>
    <w:basedOn w:val="Footer"/>
    <w:uiPriority w:val="35"/>
    <w:unhideWhenUsed/>
    <w:qFormat/>
    <w:rsid w:val="00D21360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D21360"/>
    <w:pPr>
      <w:jc w:val="right"/>
    </w:pPr>
    <w:rPr>
      <w:rFonts w:ascii="Bookman Old Style" w:hAnsi="Bookman Old Style"/>
      <w:noProof/>
      <w:color w:val="525A7D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F13743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Vidaltek</Company>
  <LinksUpToDate>false</LinksUpToDate>
  <CharactersWithSpaces>1956</CharactersWithSpaces>
  <SharedDoc>false</SharedDoc>
  <HLinks>
    <vt:vector size="36" baseType="variant">
      <vt:variant>
        <vt:i4>5111825</vt:i4>
      </vt:variant>
      <vt:variant>
        <vt:i4>12</vt:i4>
      </vt:variant>
      <vt:variant>
        <vt:i4>0</vt:i4>
      </vt:variant>
      <vt:variant>
        <vt:i4>5</vt:i4>
      </vt:variant>
      <vt:variant>
        <vt:lpwstr>http://zgroupvn.com/</vt:lpwstr>
      </vt:variant>
      <vt:variant>
        <vt:lpwstr/>
      </vt:variant>
      <vt:variant>
        <vt:i4>6094915</vt:i4>
      </vt:variant>
      <vt:variant>
        <vt:i4>9</vt:i4>
      </vt:variant>
      <vt:variant>
        <vt:i4>0</vt:i4>
      </vt:variant>
      <vt:variant>
        <vt:i4>5</vt:i4>
      </vt:variant>
      <vt:variant>
        <vt:lpwstr>http://saobacdau.net/</vt:lpwstr>
      </vt:variant>
      <vt:variant>
        <vt:lpwstr/>
      </vt:variant>
      <vt:variant>
        <vt:i4>3604518</vt:i4>
      </vt:variant>
      <vt:variant>
        <vt:i4>6</vt:i4>
      </vt:variant>
      <vt:variant>
        <vt:i4>0</vt:i4>
      </vt:variant>
      <vt:variant>
        <vt:i4>5</vt:i4>
      </vt:variant>
      <vt:variant>
        <vt:lpwstr>http://spiviha.com/</vt:lpwstr>
      </vt:variant>
      <vt:variant>
        <vt:lpwstr/>
      </vt:variant>
      <vt:variant>
        <vt:i4>4915271</vt:i4>
      </vt:variant>
      <vt:variant>
        <vt:i4>3</vt:i4>
      </vt:variant>
      <vt:variant>
        <vt:i4>0</vt:i4>
      </vt:variant>
      <vt:variant>
        <vt:i4>5</vt:i4>
      </vt:variant>
      <vt:variant>
        <vt:lpwstr>http://tinhoc207stu.net/</vt:lpwstr>
      </vt:variant>
      <vt:variant>
        <vt:lpwstr/>
      </vt:variant>
      <vt:variant>
        <vt:i4>6553692</vt:i4>
      </vt:variant>
      <vt:variant>
        <vt:i4>0</vt:i4>
      </vt:variant>
      <vt:variant>
        <vt:i4>0</vt:i4>
      </vt:variant>
      <vt:variant>
        <vt:i4>5</vt:i4>
      </vt:variant>
      <vt:variant>
        <vt:lpwstr>mailto:ngotamca@gmail.com</vt:lpwstr>
      </vt:variant>
      <vt:variant>
        <vt:lpwstr/>
      </vt:variant>
      <vt:variant>
        <vt:i4>6553692</vt:i4>
      </vt:variant>
      <vt:variant>
        <vt:i4>6</vt:i4>
      </vt:variant>
      <vt:variant>
        <vt:i4>0</vt:i4>
      </vt:variant>
      <vt:variant>
        <vt:i4>5</vt:i4>
      </vt:variant>
      <vt:variant>
        <vt:lpwstr>mailto:ngotamca@gmail.com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Kim Tram</dc:creator>
  <cp:keywords/>
  <cp:lastModifiedBy>Hoang Anh Huynh</cp:lastModifiedBy>
  <cp:revision>2</cp:revision>
  <dcterms:created xsi:type="dcterms:W3CDTF">2018-01-14T09:45:00Z</dcterms:created>
  <dcterms:modified xsi:type="dcterms:W3CDTF">2018-01-14T09:45:00Z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